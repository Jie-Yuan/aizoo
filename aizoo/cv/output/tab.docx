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3317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, 0, 1050, 535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176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